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B297D" w:rsidRDefault="004B297D" w:rsidP="004B297D">
      <w:pPr>
        <w:pStyle w:val="Title"/>
        <w:rPr>
          <w:rFonts w:ascii="Times New Roman" w:hAnsi="Times New Roman" w:cs="Times New Roman"/>
          <w:sz w:val="36"/>
          <w:szCs w:val="36"/>
        </w:rPr>
      </w:pPr>
      <w:r w:rsidRPr="004B297D">
        <w:rPr>
          <w:rFonts w:ascii="Times New Roman" w:hAnsi="Times New Roman" w:cs="Times New Roman"/>
          <w:b/>
          <w:bCs/>
          <w:sz w:val="44"/>
          <w:szCs w:val="44"/>
        </w:rPr>
        <w:t>Name:</w:t>
      </w:r>
      <w:r w:rsidRPr="004B297D">
        <w:rPr>
          <w:rFonts w:ascii="Times New Roman" w:hAnsi="Times New Roman" w:cs="Times New Roman"/>
          <w:sz w:val="44"/>
          <w:szCs w:val="44"/>
        </w:rPr>
        <w:t xml:space="preserve"> </w:t>
      </w:r>
      <w:r w:rsidRPr="004B297D">
        <w:rPr>
          <w:rFonts w:ascii="Times New Roman" w:hAnsi="Times New Roman" w:cs="Times New Roman"/>
          <w:sz w:val="36"/>
          <w:szCs w:val="36"/>
        </w:rPr>
        <w:t>Ajay Jawade</w:t>
      </w:r>
      <w:r>
        <w:rPr>
          <w:rFonts w:ascii="Times New Roman" w:hAnsi="Times New Roman" w:cs="Times New Roman"/>
          <w:sz w:val="36"/>
          <w:szCs w:val="36"/>
        </w:rPr>
        <w:t xml:space="preserve"> (2202425)</w:t>
      </w:r>
      <w:r w:rsidRPr="004B297D">
        <w:rPr>
          <w:rFonts w:ascii="Times New Roman" w:hAnsi="Times New Roman" w:cs="Times New Roman"/>
          <w:sz w:val="36"/>
          <w:szCs w:val="36"/>
        </w:rPr>
        <w:t>,</w:t>
      </w:r>
    </w:p>
    <w:p w:rsidR="004B297D" w:rsidRDefault="004B297D" w:rsidP="004B297D">
      <w:pPr>
        <w:pStyle w:val="Title"/>
        <w:rPr>
          <w:rFonts w:ascii="Times New Roman" w:hAnsi="Times New Roman" w:cs="Times New Roman"/>
          <w:sz w:val="36"/>
          <w:szCs w:val="36"/>
        </w:rPr>
      </w:pPr>
      <w:r>
        <w:rPr>
          <w:rFonts w:ascii="Times New Roman" w:hAnsi="Times New Roman" w:cs="Times New Roman"/>
          <w:sz w:val="36"/>
          <w:szCs w:val="36"/>
        </w:rPr>
        <w:t xml:space="preserve">               </w:t>
      </w:r>
      <w:r w:rsidRPr="004B297D">
        <w:rPr>
          <w:rFonts w:ascii="Times New Roman" w:hAnsi="Times New Roman" w:cs="Times New Roman"/>
          <w:sz w:val="36"/>
          <w:szCs w:val="36"/>
        </w:rPr>
        <w:t>Sakshi Salunkhe</w:t>
      </w:r>
      <w:r>
        <w:rPr>
          <w:rFonts w:ascii="Times New Roman" w:hAnsi="Times New Roman" w:cs="Times New Roman"/>
          <w:sz w:val="36"/>
          <w:szCs w:val="36"/>
        </w:rPr>
        <w:t xml:space="preserve"> (2202454)</w:t>
      </w:r>
      <w:r w:rsidRPr="004B297D">
        <w:rPr>
          <w:rFonts w:ascii="Times New Roman" w:hAnsi="Times New Roman" w:cs="Times New Roman"/>
          <w:sz w:val="36"/>
          <w:szCs w:val="36"/>
        </w:rPr>
        <w:t xml:space="preserve">, </w:t>
      </w:r>
    </w:p>
    <w:p w:rsidR="004B297D" w:rsidRDefault="004B297D" w:rsidP="004B297D">
      <w:pPr>
        <w:pStyle w:val="Title"/>
        <w:rPr>
          <w:rFonts w:ascii="Times New Roman" w:hAnsi="Times New Roman" w:cs="Times New Roman"/>
          <w:sz w:val="36"/>
          <w:szCs w:val="36"/>
        </w:rPr>
      </w:pPr>
      <w:r>
        <w:rPr>
          <w:rFonts w:ascii="Times New Roman" w:hAnsi="Times New Roman" w:cs="Times New Roman"/>
          <w:sz w:val="36"/>
          <w:szCs w:val="36"/>
        </w:rPr>
        <w:t xml:space="preserve">               </w:t>
      </w:r>
      <w:r w:rsidRPr="004B297D">
        <w:rPr>
          <w:rFonts w:ascii="Times New Roman" w:hAnsi="Times New Roman" w:cs="Times New Roman"/>
          <w:sz w:val="36"/>
          <w:szCs w:val="36"/>
        </w:rPr>
        <w:t>Amrut Dhappadhule</w:t>
      </w:r>
      <w:r>
        <w:rPr>
          <w:rFonts w:ascii="Times New Roman" w:hAnsi="Times New Roman" w:cs="Times New Roman"/>
          <w:sz w:val="36"/>
          <w:szCs w:val="36"/>
        </w:rPr>
        <w:t xml:space="preserve"> (2202417)</w:t>
      </w:r>
      <w:r w:rsidRPr="004B297D">
        <w:rPr>
          <w:rFonts w:ascii="Times New Roman" w:hAnsi="Times New Roman" w:cs="Times New Roman"/>
          <w:sz w:val="36"/>
          <w:szCs w:val="36"/>
        </w:rPr>
        <w:t xml:space="preserve">, </w:t>
      </w:r>
    </w:p>
    <w:p w:rsidR="004B297D" w:rsidRDefault="004B297D" w:rsidP="004B297D">
      <w:pPr>
        <w:pStyle w:val="Title"/>
        <w:rPr>
          <w:rFonts w:ascii="Times New Roman" w:hAnsi="Times New Roman" w:cs="Times New Roman"/>
          <w:sz w:val="36"/>
          <w:szCs w:val="36"/>
        </w:rPr>
      </w:pPr>
      <w:r>
        <w:rPr>
          <w:rFonts w:ascii="Times New Roman" w:hAnsi="Times New Roman" w:cs="Times New Roman"/>
          <w:sz w:val="36"/>
          <w:szCs w:val="36"/>
        </w:rPr>
        <w:t xml:space="preserve">               </w:t>
      </w:r>
      <w:r w:rsidRPr="004B297D">
        <w:rPr>
          <w:rFonts w:ascii="Times New Roman" w:hAnsi="Times New Roman" w:cs="Times New Roman"/>
          <w:sz w:val="36"/>
          <w:szCs w:val="36"/>
        </w:rPr>
        <w:t>Krishna Limbare</w:t>
      </w:r>
      <w:r w:rsidR="00425B8D">
        <w:rPr>
          <w:rFonts w:ascii="Times New Roman" w:hAnsi="Times New Roman" w:cs="Times New Roman"/>
          <w:sz w:val="36"/>
          <w:szCs w:val="36"/>
        </w:rPr>
        <w:t xml:space="preserve"> (2202435)</w:t>
      </w:r>
      <w:r w:rsidRPr="004B297D">
        <w:rPr>
          <w:rFonts w:ascii="Times New Roman" w:hAnsi="Times New Roman" w:cs="Times New Roman"/>
          <w:sz w:val="36"/>
          <w:szCs w:val="36"/>
        </w:rPr>
        <w:t xml:space="preserve">, </w:t>
      </w:r>
    </w:p>
    <w:p w:rsidR="004B297D" w:rsidRPr="004B297D" w:rsidRDefault="004B297D" w:rsidP="004B297D">
      <w:pPr>
        <w:pStyle w:val="Title"/>
        <w:rPr>
          <w:rFonts w:ascii="Times New Roman" w:hAnsi="Times New Roman" w:cs="Times New Roman"/>
          <w:b/>
          <w:bCs/>
          <w:sz w:val="36"/>
          <w:szCs w:val="36"/>
        </w:rPr>
      </w:pPr>
      <w:r>
        <w:rPr>
          <w:rFonts w:ascii="Times New Roman" w:hAnsi="Times New Roman" w:cs="Times New Roman"/>
          <w:sz w:val="36"/>
          <w:szCs w:val="36"/>
        </w:rPr>
        <w:t xml:space="preserve">               </w:t>
      </w:r>
      <w:r w:rsidRPr="004B297D">
        <w:rPr>
          <w:rFonts w:ascii="Times New Roman" w:hAnsi="Times New Roman" w:cs="Times New Roman"/>
          <w:sz w:val="36"/>
          <w:szCs w:val="36"/>
        </w:rPr>
        <w:t>Vaishnavi Devare</w:t>
      </w:r>
      <w:r w:rsidR="00425B8D">
        <w:rPr>
          <w:rFonts w:ascii="Times New Roman" w:hAnsi="Times New Roman" w:cs="Times New Roman"/>
          <w:sz w:val="36"/>
          <w:szCs w:val="36"/>
        </w:rPr>
        <w:t xml:space="preserve"> (2202413)</w:t>
      </w:r>
      <w:r>
        <w:rPr>
          <w:rFonts w:ascii="Times New Roman" w:hAnsi="Times New Roman" w:cs="Times New Roman"/>
          <w:sz w:val="36"/>
          <w:szCs w:val="36"/>
        </w:rPr>
        <w:t xml:space="preserve">                                                                               </w:t>
      </w:r>
      <w:r w:rsidRPr="004B297D">
        <w:rPr>
          <w:rFonts w:ascii="Times New Roman" w:hAnsi="Times New Roman" w:cs="Times New Roman"/>
          <w:b/>
          <w:bCs/>
          <w:sz w:val="44"/>
          <w:szCs w:val="44"/>
        </w:rPr>
        <w:t>Class:</w:t>
      </w:r>
      <w:r>
        <w:rPr>
          <w:rFonts w:ascii="Times New Roman" w:hAnsi="Times New Roman" w:cs="Times New Roman"/>
          <w:b/>
          <w:bCs/>
          <w:sz w:val="44"/>
          <w:szCs w:val="44"/>
        </w:rPr>
        <w:t xml:space="preserve"> </w:t>
      </w:r>
      <w:r w:rsidRPr="004B297D">
        <w:rPr>
          <w:rFonts w:ascii="Times New Roman" w:hAnsi="Times New Roman" w:cs="Times New Roman"/>
          <w:sz w:val="36"/>
          <w:szCs w:val="36"/>
        </w:rPr>
        <w:t>MCA-I</w:t>
      </w:r>
      <w:r>
        <w:rPr>
          <w:rFonts w:ascii="Times New Roman" w:hAnsi="Times New Roman" w:cs="Times New Roman"/>
          <w:b/>
          <w:bCs/>
          <w:sz w:val="36"/>
          <w:szCs w:val="36"/>
        </w:rPr>
        <w:t xml:space="preserve">                                         </w:t>
      </w:r>
    </w:p>
    <w:p w:rsidR="004B297D" w:rsidRDefault="004B297D">
      <w:pPr>
        <w:pStyle w:val="Title"/>
        <w:rPr>
          <w:rFonts w:ascii="Times New Roman" w:hAnsi="Times New Roman" w:cs="Times New Roman"/>
          <w:sz w:val="56"/>
          <w:szCs w:val="56"/>
        </w:rPr>
      </w:pPr>
    </w:p>
    <w:p w:rsidR="00875AF9" w:rsidRPr="008F7545" w:rsidRDefault="00000000">
      <w:pPr>
        <w:pStyle w:val="Title"/>
        <w:rPr>
          <w:rFonts w:ascii="Times New Roman" w:hAnsi="Times New Roman" w:cs="Times New Roman"/>
          <w:sz w:val="56"/>
          <w:szCs w:val="56"/>
        </w:rPr>
      </w:pPr>
      <w:r w:rsidRPr="008F7545">
        <w:rPr>
          <w:rFonts w:ascii="Times New Roman" w:hAnsi="Times New Roman" w:cs="Times New Roman"/>
          <w:sz w:val="56"/>
          <w:szCs w:val="56"/>
        </w:rPr>
        <w:t>Expense Tracker App - Code Explanation</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This document explains the Python-based Expense Tracker App developed using tkinter. The app helps users track their expenses by adding, filtering, viewing the total, and clearing expenses. It uses a text file to save and load expenses.</w:t>
      </w:r>
    </w:p>
    <w:p w:rsidR="00875AF9" w:rsidRPr="008F7545" w:rsidRDefault="00000000">
      <w:pPr>
        <w:pStyle w:val="Heading1"/>
        <w:rPr>
          <w:rFonts w:ascii="Times New Roman" w:hAnsi="Times New Roman" w:cs="Times New Roman"/>
          <w:sz w:val="32"/>
          <w:szCs w:val="32"/>
        </w:rPr>
      </w:pPr>
      <w:r w:rsidRPr="008F7545">
        <w:rPr>
          <w:rFonts w:ascii="Times New Roman" w:hAnsi="Times New Roman" w:cs="Times New Roman"/>
          <w:sz w:val="32"/>
          <w:szCs w:val="32"/>
        </w:rPr>
        <w:t>Overview</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The Expense Tracker app is a simple graphical user interface (GUI) program that allows users to manage their expenses. The main functionalities include: - Adding an expense with details (amount, description, category).- Displaying the total expenses.- Filtering expenses by category.- Clearing all expenses from the system.</w:t>
      </w:r>
    </w:p>
    <w:p w:rsidR="00875AF9" w:rsidRPr="008F7545" w:rsidRDefault="00000000">
      <w:pPr>
        <w:pStyle w:val="Heading1"/>
        <w:rPr>
          <w:rFonts w:ascii="Times New Roman" w:hAnsi="Times New Roman" w:cs="Times New Roman"/>
          <w:sz w:val="32"/>
          <w:szCs w:val="32"/>
        </w:rPr>
      </w:pPr>
      <w:r w:rsidRPr="008F7545">
        <w:rPr>
          <w:rFonts w:ascii="Times New Roman" w:hAnsi="Times New Roman" w:cs="Times New Roman"/>
          <w:sz w:val="32"/>
          <w:szCs w:val="32"/>
        </w:rPr>
        <w:t>Main Modules</w:t>
      </w:r>
    </w:p>
    <w:p w:rsidR="00875AF9" w:rsidRPr="008F7545" w:rsidRDefault="00000000">
      <w:pPr>
        <w:pStyle w:val="Heading2"/>
        <w:rPr>
          <w:rFonts w:ascii="Times New Roman" w:hAnsi="Times New Roman" w:cs="Times New Roman"/>
          <w:sz w:val="28"/>
          <w:szCs w:val="28"/>
        </w:rPr>
      </w:pPr>
      <w:r w:rsidRPr="008F7545">
        <w:rPr>
          <w:rFonts w:ascii="Times New Roman" w:hAnsi="Times New Roman" w:cs="Times New Roman"/>
          <w:sz w:val="28"/>
          <w:szCs w:val="28"/>
        </w:rPr>
        <w:t>ExpenseManager Class</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The `ExpenseManager` class is responsible for managing the expenses. It handles adding, saving, loading, and clearing expenses. The expenses are stored as a list of tuples, where each tuple contains: amount (float), description (string), and category (string). The `save_expenses` method stores the expenses in a text file, while the `load_expenses` method loads them from the file.</w:t>
      </w:r>
    </w:p>
    <w:p w:rsidR="00875AF9" w:rsidRPr="008F7545" w:rsidRDefault="00000000">
      <w:pPr>
        <w:pStyle w:val="Heading2"/>
        <w:rPr>
          <w:rFonts w:ascii="Times New Roman" w:hAnsi="Times New Roman" w:cs="Times New Roman"/>
          <w:sz w:val="28"/>
          <w:szCs w:val="28"/>
        </w:rPr>
      </w:pPr>
      <w:r w:rsidRPr="008F7545">
        <w:rPr>
          <w:rFonts w:ascii="Times New Roman" w:hAnsi="Times New Roman" w:cs="Times New Roman"/>
          <w:sz w:val="28"/>
          <w:szCs w:val="28"/>
        </w:rPr>
        <w:t>ExpenseTrackerApp Class</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 xml:space="preserve">The `ExpenseTrackerApp` class is the main GUI for the Expense Tracker app. It initializes the GUI components using tkinter and provides functionality to the user. This </w:t>
      </w:r>
      <w:r w:rsidRPr="008F7545">
        <w:rPr>
          <w:rFonts w:ascii="Times New Roman" w:hAnsi="Times New Roman" w:cs="Times New Roman"/>
          <w:sz w:val="24"/>
          <w:szCs w:val="24"/>
        </w:rPr>
        <w:lastRenderedPageBreak/>
        <w:t>includes: adding expenses, displaying total expenses, filtering by category, and clearing all expenses.</w:t>
      </w:r>
    </w:p>
    <w:p w:rsidR="00875AF9" w:rsidRPr="008F7545" w:rsidRDefault="00000000">
      <w:pPr>
        <w:pStyle w:val="Heading1"/>
        <w:rPr>
          <w:rFonts w:ascii="Times New Roman" w:hAnsi="Times New Roman" w:cs="Times New Roman"/>
          <w:sz w:val="32"/>
          <w:szCs w:val="32"/>
        </w:rPr>
      </w:pPr>
      <w:r w:rsidRPr="008F7545">
        <w:rPr>
          <w:rFonts w:ascii="Times New Roman" w:hAnsi="Times New Roman" w:cs="Times New Roman"/>
          <w:sz w:val="32"/>
          <w:szCs w:val="32"/>
        </w:rPr>
        <w:t>Code Explanation</w:t>
      </w:r>
    </w:p>
    <w:p w:rsidR="00875AF9" w:rsidRPr="008F7545" w:rsidRDefault="00000000">
      <w:pPr>
        <w:pStyle w:val="Heading2"/>
        <w:rPr>
          <w:rFonts w:ascii="Times New Roman" w:hAnsi="Times New Roman" w:cs="Times New Roman"/>
          <w:sz w:val="28"/>
          <w:szCs w:val="28"/>
        </w:rPr>
      </w:pPr>
      <w:r w:rsidRPr="008F7545">
        <w:rPr>
          <w:rFonts w:ascii="Times New Roman" w:hAnsi="Times New Roman" w:cs="Times New Roman"/>
          <w:sz w:val="28"/>
          <w:szCs w:val="28"/>
        </w:rPr>
        <w:t>ExpenseManager Methods</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1. `</w:t>
      </w:r>
      <w:r w:rsidRPr="008F7545">
        <w:rPr>
          <w:rFonts w:ascii="Times New Roman" w:hAnsi="Times New Roman" w:cs="Times New Roman"/>
          <w:b/>
          <w:bCs/>
          <w:sz w:val="24"/>
          <w:szCs w:val="24"/>
        </w:rPr>
        <w:t>__init__(self, filename='expenses.txt')</w:t>
      </w:r>
      <w:r w:rsidRPr="008F7545">
        <w:rPr>
          <w:rFonts w:ascii="Times New Roman" w:hAnsi="Times New Roman" w:cs="Times New Roman"/>
          <w:sz w:val="24"/>
          <w:szCs w:val="24"/>
        </w:rPr>
        <w:t>`: Initializes the ExpenseManager, loads expenses from the file, and stores them in a list.</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2. `</w:t>
      </w:r>
      <w:r w:rsidRPr="008F7545">
        <w:rPr>
          <w:rFonts w:ascii="Times New Roman" w:hAnsi="Times New Roman" w:cs="Times New Roman"/>
          <w:b/>
          <w:bCs/>
          <w:sz w:val="24"/>
          <w:szCs w:val="24"/>
        </w:rPr>
        <w:t>add_expense(self, amount, description, category)</w:t>
      </w:r>
      <w:r w:rsidRPr="008F7545">
        <w:rPr>
          <w:rFonts w:ascii="Times New Roman" w:hAnsi="Times New Roman" w:cs="Times New Roman"/>
          <w:sz w:val="24"/>
          <w:szCs w:val="24"/>
        </w:rPr>
        <w:t>`: Adds a new expense to the list and saves the expenses to the file.</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3. `</w:t>
      </w:r>
      <w:r w:rsidRPr="008F7545">
        <w:rPr>
          <w:rFonts w:ascii="Times New Roman" w:hAnsi="Times New Roman" w:cs="Times New Roman"/>
          <w:b/>
          <w:bCs/>
          <w:sz w:val="24"/>
          <w:szCs w:val="24"/>
        </w:rPr>
        <w:t>get_total(self)</w:t>
      </w:r>
      <w:r w:rsidRPr="008F7545">
        <w:rPr>
          <w:rFonts w:ascii="Times New Roman" w:hAnsi="Times New Roman" w:cs="Times New Roman"/>
          <w:sz w:val="24"/>
          <w:szCs w:val="24"/>
        </w:rPr>
        <w:t>`: Returns the total amount of all expenses by summing the amounts.</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4. `</w:t>
      </w:r>
      <w:r w:rsidRPr="008F7545">
        <w:rPr>
          <w:rFonts w:ascii="Times New Roman" w:hAnsi="Times New Roman" w:cs="Times New Roman"/>
          <w:b/>
          <w:bCs/>
          <w:sz w:val="24"/>
          <w:szCs w:val="24"/>
        </w:rPr>
        <w:t>get_expenses_by_category(self, category)</w:t>
      </w:r>
      <w:r w:rsidRPr="008F7545">
        <w:rPr>
          <w:rFonts w:ascii="Times New Roman" w:hAnsi="Times New Roman" w:cs="Times New Roman"/>
          <w:sz w:val="24"/>
          <w:szCs w:val="24"/>
        </w:rPr>
        <w:t>`: Returns all expenses that match the selected category.</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5. `</w:t>
      </w:r>
      <w:r w:rsidRPr="008F7545">
        <w:rPr>
          <w:rFonts w:ascii="Times New Roman" w:hAnsi="Times New Roman" w:cs="Times New Roman"/>
          <w:b/>
          <w:bCs/>
          <w:sz w:val="24"/>
          <w:szCs w:val="24"/>
        </w:rPr>
        <w:t>clear_expenses(self)</w:t>
      </w:r>
      <w:r w:rsidRPr="008F7545">
        <w:rPr>
          <w:rFonts w:ascii="Times New Roman" w:hAnsi="Times New Roman" w:cs="Times New Roman"/>
          <w:sz w:val="24"/>
          <w:szCs w:val="24"/>
        </w:rPr>
        <w:t>`: Clears all stored expenses and updates the file.</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6. `</w:t>
      </w:r>
      <w:r w:rsidRPr="008F7545">
        <w:rPr>
          <w:rFonts w:ascii="Times New Roman" w:hAnsi="Times New Roman" w:cs="Times New Roman"/>
          <w:b/>
          <w:bCs/>
          <w:sz w:val="24"/>
          <w:szCs w:val="24"/>
        </w:rPr>
        <w:t>save_expenses(self)</w:t>
      </w:r>
      <w:r w:rsidRPr="008F7545">
        <w:rPr>
          <w:rFonts w:ascii="Times New Roman" w:hAnsi="Times New Roman" w:cs="Times New Roman"/>
          <w:sz w:val="24"/>
          <w:szCs w:val="24"/>
        </w:rPr>
        <w:t>`: Saves the expenses to the file in a CSV format.</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7. `</w:t>
      </w:r>
      <w:r w:rsidRPr="008F7545">
        <w:rPr>
          <w:rFonts w:ascii="Times New Roman" w:hAnsi="Times New Roman" w:cs="Times New Roman"/>
          <w:b/>
          <w:bCs/>
          <w:sz w:val="24"/>
          <w:szCs w:val="24"/>
        </w:rPr>
        <w:t>load_expenses(self)</w:t>
      </w:r>
      <w:r w:rsidRPr="008F7545">
        <w:rPr>
          <w:rFonts w:ascii="Times New Roman" w:hAnsi="Times New Roman" w:cs="Times New Roman"/>
          <w:sz w:val="24"/>
          <w:szCs w:val="24"/>
        </w:rPr>
        <w:t>`: Loads expenses from the file into the app.</w:t>
      </w:r>
    </w:p>
    <w:p w:rsidR="00875AF9" w:rsidRPr="008F7545" w:rsidRDefault="00000000">
      <w:pPr>
        <w:pStyle w:val="Heading2"/>
        <w:rPr>
          <w:rFonts w:ascii="Times New Roman" w:hAnsi="Times New Roman" w:cs="Times New Roman"/>
          <w:sz w:val="28"/>
          <w:szCs w:val="28"/>
        </w:rPr>
      </w:pPr>
      <w:r w:rsidRPr="008F7545">
        <w:rPr>
          <w:rFonts w:ascii="Times New Roman" w:hAnsi="Times New Roman" w:cs="Times New Roman"/>
          <w:sz w:val="28"/>
          <w:szCs w:val="28"/>
        </w:rPr>
        <w:t>ExpenseTrackerApp Methods</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1. `</w:t>
      </w:r>
      <w:r w:rsidRPr="008F7545">
        <w:rPr>
          <w:rFonts w:ascii="Times New Roman" w:hAnsi="Times New Roman" w:cs="Times New Roman"/>
          <w:b/>
          <w:bCs/>
          <w:sz w:val="24"/>
          <w:szCs w:val="24"/>
        </w:rPr>
        <w:t>__init__(self, root)</w:t>
      </w:r>
      <w:r w:rsidRPr="008F7545">
        <w:rPr>
          <w:rFonts w:ascii="Times New Roman" w:hAnsi="Times New Roman" w:cs="Times New Roman"/>
          <w:sz w:val="24"/>
          <w:szCs w:val="24"/>
        </w:rPr>
        <w:t>`: Initializes the main window and all GUI components. It sets up labels, text fields, buttons, and the display area.</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2. `</w:t>
      </w:r>
      <w:r w:rsidRPr="008F7545">
        <w:rPr>
          <w:rFonts w:ascii="Times New Roman" w:hAnsi="Times New Roman" w:cs="Times New Roman"/>
          <w:b/>
          <w:bCs/>
          <w:sz w:val="24"/>
          <w:szCs w:val="24"/>
        </w:rPr>
        <w:t>add_expense(self)</w:t>
      </w:r>
      <w:r w:rsidRPr="008F7545">
        <w:rPr>
          <w:rFonts w:ascii="Times New Roman" w:hAnsi="Times New Roman" w:cs="Times New Roman"/>
          <w:sz w:val="24"/>
          <w:szCs w:val="24"/>
        </w:rPr>
        <w:t>`: Handles adding an expense by retrieving values from user inputs, validating the inputs, and updating the displayed expenses.</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3. `</w:t>
      </w:r>
      <w:r w:rsidRPr="008F7545">
        <w:rPr>
          <w:rFonts w:ascii="Times New Roman" w:hAnsi="Times New Roman" w:cs="Times New Roman"/>
          <w:b/>
          <w:bCs/>
          <w:sz w:val="24"/>
          <w:szCs w:val="24"/>
        </w:rPr>
        <w:t>show_total(self)</w:t>
      </w:r>
      <w:r w:rsidRPr="008F7545">
        <w:rPr>
          <w:rFonts w:ascii="Times New Roman" w:hAnsi="Times New Roman" w:cs="Times New Roman"/>
          <w:sz w:val="24"/>
          <w:szCs w:val="24"/>
        </w:rPr>
        <w:t>`: Displays the total of all expenses in a pop-up message.</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4. `</w:t>
      </w:r>
      <w:r w:rsidRPr="008F7545">
        <w:rPr>
          <w:rFonts w:ascii="Times New Roman" w:hAnsi="Times New Roman" w:cs="Times New Roman"/>
          <w:b/>
          <w:bCs/>
          <w:sz w:val="24"/>
          <w:szCs w:val="24"/>
        </w:rPr>
        <w:t>filter_expenses(self)</w:t>
      </w:r>
      <w:r w:rsidRPr="008F7545">
        <w:rPr>
          <w:rFonts w:ascii="Times New Roman" w:hAnsi="Times New Roman" w:cs="Times New Roman"/>
          <w:sz w:val="24"/>
          <w:szCs w:val="24"/>
        </w:rPr>
        <w:t>`: Opens a filter window where the user can select a category to filter expenses and display the matching results.</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5. `</w:t>
      </w:r>
      <w:r w:rsidRPr="008F7545">
        <w:rPr>
          <w:rFonts w:ascii="Times New Roman" w:hAnsi="Times New Roman" w:cs="Times New Roman"/>
          <w:b/>
          <w:bCs/>
          <w:sz w:val="24"/>
          <w:szCs w:val="24"/>
        </w:rPr>
        <w:t>clear_all(self)</w:t>
      </w:r>
      <w:r w:rsidRPr="008F7545">
        <w:rPr>
          <w:rFonts w:ascii="Times New Roman" w:hAnsi="Times New Roman" w:cs="Times New Roman"/>
          <w:sz w:val="24"/>
          <w:szCs w:val="24"/>
        </w:rPr>
        <w:t>`: Clears all expenses from the system after confirming the action with the user.</w:t>
      </w:r>
    </w:p>
    <w:p w:rsidR="00875AF9" w:rsidRPr="008F7545" w:rsidRDefault="00000000">
      <w:pPr>
        <w:pStyle w:val="Heading1"/>
        <w:rPr>
          <w:rFonts w:ascii="Times New Roman" w:hAnsi="Times New Roman" w:cs="Times New Roman"/>
          <w:sz w:val="32"/>
          <w:szCs w:val="32"/>
        </w:rPr>
      </w:pPr>
      <w:r w:rsidRPr="008F7545">
        <w:rPr>
          <w:rFonts w:ascii="Times New Roman" w:hAnsi="Times New Roman" w:cs="Times New Roman"/>
          <w:sz w:val="32"/>
          <w:szCs w:val="32"/>
        </w:rPr>
        <w:t>GUI Structure</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The GUI is created using tkinter and follows a simple layout with various components:</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 xml:space="preserve">1. </w:t>
      </w:r>
      <w:r w:rsidRPr="008F7545">
        <w:rPr>
          <w:rFonts w:ascii="Times New Roman" w:hAnsi="Times New Roman" w:cs="Times New Roman"/>
          <w:b/>
          <w:bCs/>
          <w:sz w:val="24"/>
          <w:szCs w:val="24"/>
        </w:rPr>
        <w:t>Labels:</w:t>
      </w:r>
      <w:r w:rsidRPr="008F7545">
        <w:rPr>
          <w:rFonts w:ascii="Times New Roman" w:hAnsi="Times New Roman" w:cs="Times New Roman"/>
          <w:sz w:val="24"/>
          <w:szCs w:val="24"/>
        </w:rPr>
        <w:t xml:space="preserve"> Used to display text prompts for user input (Amount, Description, Category).</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 xml:space="preserve">2. </w:t>
      </w:r>
      <w:r w:rsidRPr="008F7545">
        <w:rPr>
          <w:rFonts w:ascii="Times New Roman" w:hAnsi="Times New Roman" w:cs="Times New Roman"/>
          <w:b/>
          <w:bCs/>
          <w:sz w:val="24"/>
          <w:szCs w:val="24"/>
        </w:rPr>
        <w:t>Entry Fields:</w:t>
      </w:r>
      <w:r w:rsidRPr="008F7545">
        <w:rPr>
          <w:rFonts w:ascii="Times New Roman" w:hAnsi="Times New Roman" w:cs="Times New Roman"/>
          <w:sz w:val="24"/>
          <w:szCs w:val="24"/>
        </w:rPr>
        <w:t xml:space="preserve"> Used to input values for Amount and Description.</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lastRenderedPageBreak/>
        <w:t xml:space="preserve">3. </w:t>
      </w:r>
      <w:r w:rsidRPr="008F7545">
        <w:rPr>
          <w:rFonts w:ascii="Times New Roman" w:hAnsi="Times New Roman" w:cs="Times New Roman"/>
          <w:b/>
          <w:bCs/>
          <w:sz w:val="24"/>
          <w:szCs w:val="24"/>
        </w:rPr>
        <w:t>ComboBox:</w:t>
      </w:r>
      <w:r w:rsidRPr="008F7545">
        <w:rPr>
          <w:rFonts w:ascii="Times New Roman" w:hAnsi="Times New Roman" w:cs="Times New Roman"/>
          <w:sz w:val="24"/>
          <w:szCs w:val="24"/>
        </w:rPr>
        <w:t xml:space="preserve"> Dropdown for selecting the expense category.</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 xml:space="preserve">4. </w:t>
      </w:r>
      <w:r w:rsidRPr="008F7545">
        <w:rPr>
          <w:rFonts w:ascii="Times New Roman" w:hAnsi="Times New Roman" w:cs="Times New Roman"/>
          <w:b/>
          <w:bCs/>
          <w:sz w:val="24"/>
          <w:szCs w:val="24"/>
        </w:rPr>
        <w:t>Buttons:</w:t>
      </w:r>
      <w:r w:rsidRPr="008F7545">
        <w:rPr>
          <w:rFonts w:ascii="Times New Roman" w:hAnsi="Times New Roman" w:cs="Times New Roman"/>
          <w:sz w:val="24"/>
          <w:szCs w:val="24"/>
        </w:rPr>
        <w:t xml:space="preserve"> Provide functionality for adding expenses, viewing total expenses, filtering by category, and clearing expenses.</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 xml:space="preserve">5. </w:t>
      </w:r>
      <w:r w:rsidRPr="008F7545">
        <w:rPr>
          <w:rFonts w:ascii="Times New Roman" w:hAnsi="Times New Roman" w:cs="Times New Roman"/>
          <w:b/>
          <w:bCs/>
          <w:sz w:val="24"/>
          <w:szCs w:val="24"/>
        </w:rPr>
        <w:t>Text Area:</w:t>
      </w:r>
      <w:r w:rsidRPr="008F7545">
        <w:rPr>
          <w:rFonts w:ascii="Times New Roman" w:hAnsi="Times New Roman" w:cs="Times New Roman"/>
          <w:sz w:val="24"/>
          <w:szCs w:val="24"/>
        </w:rPr>
        <w:t xml:space="preserve"> Displays the added expenses and the total amount.</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 xml:space="preserve">6. </w:t>
      </w:r>
      <w:r w:rsidRPr="008F7545">
        <w:rPr>
          <w:rFonts w:ascii="Times New Roman" w:hAnsi="Times New Roman" w:cs="Times New Roman"/>
          <w:b/>
          <w:bCs/>
          <w:sz w:val="24"/>
          <w:szCs w:val="24"/>
        </w:rPr>
        <w:t>Pop-up Messageboxes:</w:t>
      </w:r>
      <w:r w:rsidRPr="008F7545">
        <w:rPr>
          <w:rFonts w:ascii="Times New Roman" w:hAnsi="Times New Roman" w:cs="Times New Roman"/>
          <w:sz w:val="24"/>
          <w:szCs w:val="24"/>
        </w:rPr>
        <w:t xml:space="preserve"> Display error messages, success messages, and confirm actions like clearing expenses.</w:t>
      </w:r>
    </w:p>
    <w:p w:rsidR="00875AF9" w:rsidRPr="008F7545" w:rsidRDefault="00000000">
      <w:pPr>
        <w:pStyle w:val="Heading1"/>
        <w:rPr>
          <w:rFonts w:ascii="Times New Roman" w:hAnsi="Times New Roman" w:cs="Times New Roman"/>
          <w:sz w:val="32"/>
          <w:szCs w:val="32"/>
        </w:rPr>
      </w:pPr>
      <w:r w:rsidRPr="008F7545">
        <w:rPr>
          <w:rFonts w:ascii="Times New Roman" w:hAnsi="Times New Roman" w:cs="Times New Roman"/>
          <w:sz w:val="32"/>
          <w:szCs w:val="32"/>
        </w:rPr>
        <w:t>How it Works</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 xml:space="preserve">1. </w:t>
      </w:r>
      <w:r w:rsidRPr="008F7545">
        <w:rPr>
          <w:rFonts w:ascii="Times New Roman" w:hAnsi="Times New Roman" w:cs="Times New Roman"/>
          <w:b/>
          <w:bCs/>
          <w:sz w:val="24"/>
          <w:szCs w:val="24"/>
        </w:rPr>
        <w:t>Adding an Expense:</w:t>
      </w:r>
      <w:r w:rsidRPr="008F7545">
        <w:rPr>
          <w:rFonts w:ascii="Times New Roman" w:hAnsi="Times New Roman" w:cs="Times New Roman"/>
          <w:sz w:val="24"/>
          <w:szCs w:val="24"/>
        </w:rPr>
        <w:t xml:space="preserve"> When the user enters an amount, description, and selects a category, the expense is added to the list. The expense is stored in the file and displayed in the text area.</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 xml:space="preserve">2. </w:t>
      </w:r>
      <w:r w:rsidRPr="008F7545">
        <w:rPr>
          <w:rFonts w:ascii="Times New Roman" w:hAnsi="Times New Roman" w:cs="Times New Roman"/>
          <w:b/>
          <w:bCs/>
          <w:sz w:val="24"/>
          <w:szCs w:val="24"/>
        </w:rPr>
        <w:t>Showing Total:</w:t>
      </w:r>
      <w:r w:rsidRPr="008F7545">
        <w:rPr>
          <w:rFonts w:ascii="Times New Roman" w:hAnsi="Times New Roman" w:cs="Times New Roman"/>
          <w:sz w:val="24"/>
          <w:szCs w:val="24"/>
        </w:rPr>
        <w:t xml:space="preserve"> The user can view the total of all expenses by clicking the 'Show Total Expense' button.</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 xml:space="preserve">3. </w:t>
      </w:r>
      <w:r w:rsidRPr="008F7545">
        <w:rPr>
          <w:rFonts w:ascii="Times New Roman" w:hAnsi="Times New Roman" w:cs="Times New Roman"/>
          <w:b/>
          <w:bCs/>
          <w:sz w:val="24"/>
          <w:szCs w:val="24"/>
        </w:rPr>
        <w:t>Filtering by Category:</w:t>
      </w:r>
      <w:r w:rsidRPr="008F7545">
        <w:rPr>
          <w:rFonts w:ascii="Times New Roman" w:hAnsi="Times New Roman" w:cs="Times New Roman"/>
          <w:sz w:val="24"/>
          <w:szCs w:val="24"/>
        </w:rPr>
        <w:t xml:space="preserve"> Users can filter expenses by category using a dropdown menu, and the filtered results are displayed.</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 xml:space="preserve">4. </w:t>
      </w:r>
      <w:r w:rsidRPr="008F7545">
        <w:rPr>
          <w:rFonts w:ascii="Times New Roman" w:hAnsi="Times New Roman" w:cs="Times New Roman"/>
          <w:b/>
          <w:bCs/>
          <w:sz w:val="24"/>
          <w:szCs w:val="24"/>
        </w:rPr>
        <w:t>Clearing Expenses:</w:t>
      </w:r>
      <w:r w:rsidRPr="008F7545">
        <w:rPr>
          <w:rFonts w:ascii="Times New Roman" w:hAnsi="Times New Roman" w:cs="Times New Roman"/>
          <w:sz w:val="24"/>
          <w:szCs w:val="24"/>
        </w:rPr>
        <w:t xml:space="preserve"> The user can clear all stored expenses after confirming the action through a pop-up message.</w:t>
      </w:r>
    </w:p>
    <w:p w:rsidR="00875AF9" w:rsidRPr="008F7545" w:rsidRDefault="00000000">
      <w:pPr>
        <w:pStyle w:val="Heading1"/>
        <w:rPr>
          <w:rFonts w:ascii="Times New Roman" w:hAnsi="Times New Roman" w:cs="Times New Roman"/>
          <w:sz w:val="32"/>
          <w:szCs w:val="32"/>
        </w:rPr>
      </w:pPr>
      <w:r w:rsidRPr="008F7545">
        <w:rPr>
          <w:rFonts w:ascii="Times New Roman" w:hAnsi="Times New Roman" w:cs="Times New Roman"/>
          <w:sz w:val="32"/>
          <w:szCs w:val="32"/>
        </w:rPr>
        <w:t>Conclusion</w:t>
      </w:r>
    </w:p>
    <w:p w:rsidR="00875AF9" w:rsidRPr="008F7545" w:rsidRDefault="00000000">
      <w:pPr>
        <w:rPr>
          <w:rFonts w:ascii="Times New Roman" w:hAnsi="Times New Roman" w:cs="Times New Roman"/>
          <w:sz w:val="24"/>
          <w:szCs w:val="24"/>
        </w:rPr>
      </w:pPr>
      <w:r w:rsidRPr="008F7545">
        <w:rPr>
          <w:rFonts w:ascii="Times New Roman" w:hAnsi="Times New Roman" w:cs="Times New Roman"/>
          <w:sz w:val="24"/>
          <w:szCs w:val="24"/>
        </w:rPr>
        <w:t>This Expense Tracker app provides an efficient way to track personal expenses, filter them by category, and keep an overview of total spending. The code is simple yet effective, and it demonstrates basic file handling and GUI development using Python's tkinter library.</w:t>
      </w:r>
    </w:p>
    <w:sectPr w:rsidR="00875AF9" w:rsidRPr="008F75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2721420">
    <w:abstractNumId w:val="8"/>
  </w:num>
  <w:num w:numId="2" w16cid:durableId="955671359">
    <w:abstractNumId w:val="6"/>
  </w:num>
  <w:num w:numId="3" w16cid:durableId="2043705122">
    <w:abstractNumId w:val="5"/>
  </w:num>
  <w:num w:numId="4" w16cid:durableId="1327628417">
    <w:abstractNumId w:val="4"/>
  </w:num>
  <w:num w:numId="5" w16cid:durableId="362751733">
    <w:abstractNumId w:val="7"/>
  </w:num>
  <w:num w:numId="6" w16cid:durableId="1440947388">
    <w:abstractNumId w:val="3"/>
  </w:num>
  <w:num w:numId="7" w16cid:durableId="1549417291">
    <w:abstractNumId w:val="2"/>
  </w:num>
  <w:num w:numId="8" w16cid:durableId="1883788162">
    <w:abstractNumId w:val="1"/>
  </w:num>
  <w:num w:numId="9" w16cid:durableId="1561096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5B8D"/>
    <w:rsid w:val="004B297D"/>
    <w:rsid w:val="00640E75"/>
    <w:rsid w:val="00875AF9"/>
    <w:rsid w:val="008F7545"/>
    <w:rsid w:val="00A6120A"/>
    <w:rsid w:val="00AA1D8D"/>
    <w:rsid w:val="00B47730"/>
    <w:rsid w:val="00CB0664"/>
    <w:rsid w:val="00E157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03DE85"/>
  <w14:defaultImageDpi w14:val="300"/>
  <w15:docId w15:val="{07DABE58-9C4B-4181-AAF0-C7307C3B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Ajay Jawade</cp:lastModifiedBy>
  <cp:revision>5</cp:revision>
  <dcterms:created xsi:type="dcterms:W3CDTF">2013-12-23T23:15:00Z</dcterms:created>
  <dcterms:modified xsi:type="dcterms:W3CDTF">2025-04-28T05:50:00Z</dcterms:modified>
  <cp:category/>
</cp:coreProperties>
</file>